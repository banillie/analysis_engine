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63" w:rsidRPr="00D30EF9" w:rsidRDefault="00DF7B63" w:rsidP="00D30EF9"/>
    <w:p>
      <w:pPr>
        <w:sectPr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rPr>
          <w:b/>
        </w:rPr>
        <w:t>SoT milestone table (2021 - 22)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3402"/>
          </w:tcPr>
          <w:p>
            <w:r>
              <w:rPr>
                <w:b/>
              </w:rPr>
              <w:t>Milestone</w:t>
            </w:r>
          </w:p>
        </w:tc>
        <w:tc>
          <w:tcPr>
            <w:tcW w:type="dxa" w:w="1474"/>
          </w:tcPr>
          <w:p>
            <w:r>
              <w:rPr>
                <w:b/>
              </w:rPr>
              <w:t>Date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last quarter</w:t>
            </w:r>
          </w:p>
        </w:tc>
        <w:tc>
          <w:tcPr>
            <w:tcW w:type="dxa" w:w="1134"/>
          </w:tcPr>
          <w:p>
            <w:r>
              <w:rPr>
                <w:b/>
              </w:rPr>
              <w:t>Change from baseline</w:t>
            </w:r>
          </w:p>
        </w:tc>
        <w:tc>
          <w:tcPr>
            <w:tcW w:type="dxa" w:w="5074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402"/>
          </w:tcPr>
          <w:p>
            <w:r>
              <w:t>SoT, Standard A</w:t>
            </w:r>
          </w:p>
        </w:tc>
        <w:tc>
          <w:tcPr>
            <w:tcW w:type="dxa" w:w="1474"/>
          </w:tcPr>
          <w:p>
            <w:r>
              <w:t>01/09/2012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Sputnik Radiation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-54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Lunar Magma</w:t>
            </w:r>
          </w:p>
        </w:tc>
        <w:tc>
          <w:tcPr>
            <w:tcW w:type="dxa" w:w="1474"/>
          </w:tcPr>
          <w:p>
            <w:r>
              <w:t>20/09/2013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Standard B</w:t>
            </w:r>
          </w:p>
        </w:tc>
        <w:tc>
          <w:tcPr>
            <w:tcW w:type="dxa" w:w="1474"/>
          </w:tcPr>
          <w:p>
            <w:r>
              <w:t>24/10/2013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Standard C</w:t>
            </w:r>
          </w:p>
        </w:tc>
        <w:tc>
          <w:tcPr>
            <w:tcW w:type="dxa" w:w="1474"/>
          </w:tcPr>
          <w:p>
            <w:r>
              <w:t>24/10/2013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+ 34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Mercury Eleven</w:t>
            </w:r>
          </w:p>
        </w:tc>
        <w:tc>
          <w:tcPr>
            <w:tcW w:type="dxa" w:w="1474"/>
          </w:tcPr>
          <w:p>
            <w:r>
              <w:t>13/11/2013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Tranquility Radiation</w:t>
            </w:r>
          </w:p>
        </w:tc>
        <w:tc>
          <w:tcPr>
            <w:tcW w:type="dxa" w:w="1474"/>
          </w:tcPr>
          <w:p>
            <w:r>
              <w:t>13/11/2013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+ 54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Meteorite Magma</w:t>
            </w:r>
          </w:p>
        </w:tc>
        <w:tc>
          <w:tcPr>
            <w:tcW w:type="dxa" w:w="1474"/>
          </w:tcPr>
          <w:p>
            <w:r>
              <w:t>26/02/2015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SoT, Mercury Cosmonauts</w:t>
            </w:r>
          </w:p>
        </w:tc>
        <w:tc>
          <w:tcPr>
            <w:tcW w:type="dxa" w:w="1474"/>
          </w:tcPr>
          <w:p>
            <w:r>
              <w:t>31/03/2015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Tranquility Collins</w:t>
            </w:r>
          </w:p>
        </w:tc>
        <w:tc>
          <w:tcPr>
            <w:tcW w:type="dxa" w:w="1474"/>
          </w:tcPr>
          <w:p>
            <w:r>
              <w:t>09/12/2015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SoT, Man Checklist</w:t>
            </w:r>
          </w:p>
        </w:tc>
        <w:tc>
          <w:tcPr>
            <w:tcW w:type="dxa" w:w="1474"/>
          </w:tcPr>
          <w:p>
            <w:r>
              <w:t>12/12/2015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Mercury Shuttle</w:t>
            </w:r>
          </w:p>
        </w:tc>
        <w:tc>
          <w:tcPr>
            <w:tcW w:type="dxa" w:w="1474"/>
          </w:tcPr>
          <w:p>
            <w:r>
              <w:t>22/02/2016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Mercury Aldridge</w:t>
            </w:r>
          </w:p>
        </w:tc>
        <w:tc>
          <w:tcPr>
            <w:tcW w:type="dxa" w:w="1474"/>
          </w:tcPr>
          <w:p>
            <w:r>
              <w:t>11/05/2016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Spaceship Checklist</w:t>
            </w:r>
          </w:p>
        </w:tc>
        <w:tc>
          <w:tcPr>
            <w:tcW w:type="dxa" w:w="1474"/>
          </w:tcPr>
          <w:p>
            <w:r>
              <w:t>11/05/2016</w:t>
            </w:r>
          </w:p>
        </w:tc>
        <w:tc>
          <w:tcPr>
            <w:tcW w:type="dxa" w:w="1134"/>
          </w:tcPr>
          <w:p>
            <w:r>
              <w:t>+ 407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Standard D</w:t>
            </w:r>
          </w:p>
        </w:tc>
        <w:tc>
          <w:tcPr>
            <w:tcW w:type="dxa" w:w="1474"/>
          </w:tcPr>
          <w:p>
            <w:r>
              <w:t>23/05/2016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Oxygen Module</w:t>
            </w:r>
          </w:p>
        </w:tc>
        <w:tc>
          <w:tcPr>
            <w:tcW w:type="dxa" w:w="1474"/>
          </w:tcPr>
          <w:p>
            <w:r>
              <w:t>28/06/2016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Oxygen Sea</w:t>
            </w:r>
          </w:p>
        </w:tc>
        <w:tc>
          <w:tcPr>
            <w:tcW w:type="dxa" w:w="1474"/>
          </w:tcPr>
          <w:p>
            <w:r>
              <w:t>30/06/2016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SoT, Standard E</w:t>
            </w:r>
          </w:p>
        </w:tc>
        <w:tc>
          <w:tcPr>
            <w:tcW w:type="dxa" w:w="1474"/>
          </w:tcPr>
          <w:p>
            <w:r>
              <w:t>10/10/2016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Oxygen Landing</w:t>
            </w:r>
          </w:p>
        </w:tc>
        <w:tc>
          <w:tcPr>
            <w:tcW w:type="dxa" w:w="1474"/>
          </w:tcPr>
          <w:p>
            <w:r>
              <w:t>23/01/2017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SoT, Gemini Kestrel</w:t>
            </w:r>
          </w:p>
        </w:tc>
        <w:tc>
          <w:tcPr>
            <w:tcW w:type="dxa" w:w="1474"/>
          </w:tcPr>
          <w:p>
            <w:r>
              <w:t>18/12/2017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SoT, Apollo Ocean</w:t>
            </w:r>
          </w:p>
        </w:tc>
        <w:tc>
          <w:tcPr>
            <w:tcW w:type="dxa" w:w="1474"/>
          </w:tcPr>
          <w:p>
            <w:r>
              <w:t>20/03/2019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SoT, Orbital Ocean</w:t>
            </w:r>
          </w:p>
        </w:tc>
        <w:tc>
          <w:tcPr>
            <w:tcW w:type="dxa" w:w="1474"/>
          </w:tcPr>
          <w:p>
            <w:r>
              <w:t>21/03/2019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-26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Spaceship Cosmic</w:t>
            </w:r>
          </w:p>
        </w:tc>
        <w:tc>
          <w:tcPr>
            <w:tcW w:type="dxa" w:w="1474"/>
          </w:tcPr>
          <w:p>
            <w:r>
              <w:t>25/03/2019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+ 281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Gemini Lade</w:t>
            </w:r>
          </w:p>
        </w:tc>
        <w:tc>
          <w:tcPr>
            <w:tcW w:type="dxa" w:w="1474"/>
          </w:tcPr>
          <w:p>
            <w:r>
              <w:t>28/11/2019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-290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SoT, Apollo Cosmic</w:t>
            </w:r>
          </w:p>
        </w:tc>
        <w:tc>
          <w:tcPr>
            <w:tcW w:type="dxa" w:w="1474"/>
          </w:tcPr>
          <w:p>
            <w:r>
              <w:t>04/12/2019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Mercury Checklist</w:t>
            </w:r>
          </w:p>
        </w:tc>
        <w:tc>
          <w:tcPr>
            <w:tcW w:type="dxa" w:w="1474"/>
          </w:tcPr>
          <w:p>
            <w:r>
              <w:t>06/12/2019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+ 18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Standard F</w:t>
            </w:r>
          </w:p>
        </w:tc>
        <w:tc>
          <w:tcPr>
            <w:tcW w:type="dxa" w:w="1474"/>
          </w:tcPr>
          <w:p>
            <w:r>
              <w:t>09/12/2019</w:t>
            </w:r>
          </w:p>
        </w:tc>
        <w:tc>
          <w:tcPr>
            <w:tcW w:type="dxa" w:w="1134"/>
          </w:tcPr>
          <w:p>
            <w:r>
              <w:t>-388</w:t>
            </w:r>
          </w:p>
        </w:tc>
        <w:tc>
          <w:tcPr>
            <w:tcW w:type="dxa" w:w="1134"/>
          </w:tcPr>
          <w:p>
            <w:r>
              <w:t>-388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Don't you know an apparition is just a cheap date. What have you been drinking these days</w:t>
            </w:r>
          </w:p>
        </w:tc>
      </w:tr>
      <w:tr>
        <w:tc>
          <w:tcPr>
            <w:tcW w:type="dxa" w:w="3402"/>
          </w:tcPr>
          <w:p>
            <w:r>
              <w:t>SoT, Gravity Hypatia</w:t>
            </w:r>
          </w:p>
        </w:tc>
        <w:tc>
          <w:tcPr>
            <w:tcW w:type="dxa" w:w="1474"/>
          </w:tcPr>
          <w:p>
            <w:r>
              <w:t>27/03/2020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Standard G</w:t>
            </w:r>
          </w:p>
        </w:tc>
        <w:tc>
          <w:tcPr>
            <w:tcW w:type="dxa" w:w="1474"/>
          </w:tcPr>
          <w:p>
            <w:r>
              <w:t>05/05/2020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SoT, IPDC</w:t>
            </w:r>
          </w:p>
        </w:tc>
        <w:tc>
          <w:tcPr>
            <w:tcW w:type="dxa" w:w="1474"/>
          </w:tcPr>
          <w:p>
            <w:r>
              <w:t>13/07/2020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mind is not a vessel to be filled but a fire to be lighted</w:t>
            </w:r>
          </w:p>
        </w:tc>
      </w:tr>
      <w:tr>
        <w:tc>
          <w:tcPr>
            <w:tcW w:type="dxa" w:w="3402"/>
          </w:tcPr>
          <w:p>
            <w:r>
              <w:t>SoT, Huntingdon Viaduct - Span 4 Removal</w:t>
            </w:r>
          </w:p>
        </w:tc>
        <w:tc>
          <w:tcPr>
            <w:tcW w:type="dxa" w:w="1474"/>
          </w:tcPr>
          <w:p>
            <w:r>
              <w:t>22/08/2020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Tranquility Kestrel</w:t>
            </w:r>
          </w:p>
        </w:tc>
        <w:tc>
          <w:tcPr>
            <w:tcW w:type="dxa" w:w="1474"/>
          </w:tcPr>
          <w:p>
            <w:r>
              <w:t>31/10/2020</w:t>
            </w:r>
          </w:p>
        </w:tc>
        <w:tc>
          <w:tcPr>
            <w:tcW w:type="dxa" w:w="1134"/>
          </w:tcPr>
          <w:p>
            <w:r>
              <w:t>+ 193</w:t>
            </w:r>
          </w:p>
        </w:tc>
        <w:tc>
          <w:tcPr>
            <w:tcW w:type="dxa" w:w="1134"/>
          </w:tcPr>
          <w:p>
            <w:r>
              <w:t>+ 151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Huntingdon - Complete Mill Common Road (Pathfinder Link)</w:t>
            </w:r>
          </w:p>
        </w:tc>
        <w:tc>
          <w:tcPr>
            <w:tcW w:type="dxa" w:w="1474"/>
          </w:tcPr>
          <w:p>
            <w:r>
              <w:t>31/10/2020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Green lumber fallacy</w:t>
            </w:r>
          </w:p>
        </w:tc>
      </w:tr>
      <w:tr>
        <w:tc>
          <w:tcPr>
            <w:tcW w:type="dxa" w:w="3402"/>
          </w:tcPr>
          <w:p>
            <w:r>
              <w:t>SoT, Huntingdon - Complete Views Common Link</w:t>
            </w:r>
          </w:p>
        </w:tc>
        <w:tc>
          <w:tcPr>
            <w:tcW w:type="dxa" w:w="1474"/>
          </w:tcPr>
          <w:p>
            <w:r>
              <w:t>03/11/2020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Huntingdon Viaduct - Span 5 Monolith Removal</w:t>
            </w:r>
          </w:p>
        </w:tc>
        <w:tc>
          <w:tcPr>
            <w:tcW w:type="dxa" w:w="1474"/>
          </w:tcPr>
          <w:p>
            <w:r>
              <w:t>27/05/2021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Huntingdon Viaduct - Span 3 Monolith Removal</w:t>
            </w:r>
          </w:p>
        </w:tc>
        <w:tc>
          <w:tcPr>
            <w:tcW w:type="dxa" w:w="1474"/>
          </w:tcPr>
          <w:p>
            <w:r>
              <w:t>04/06/2021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The sea gets deeper the further you go into it</w:t>
            </w:r>
          </w:p>
        </w:tc>
      </w:tr>
      <w:tr>
        <w:tc>
          <w:tcPr>
            <w:tcW w:type="dxa" w:w="3402"/>
          </w:tcPr>
          <w:p>
            <w:r>
              <w:t>SoT, Standard H</w:t>
            </w:r>
          </w:p>
        </w:tc>
        <w:tc>
          <w:tcPr>
            <w:tcW w:type="dxa" w:w="1474"/>
          </w:tcPr>
          <w:p>
            <w:r>
              <w:t>10/12/2021</w:t>
            </w:r>
          </w:p>
        </w:tc>
        <w:tc>
          <w:tcPr>
            <w:tcW w:type="dxa" w:w="1134"/>
          </w:tcPr>
          <w:p>
            <w:r>
              <w:t>+ 71</w:t>
            </w:r>
          </w:p>
        </w:tc>
        <w:tc>
          <w:tcPr>
            <w:tcW w:type="dxa" w:w="1134"/>
          </w:tcPr>
          <w:p>
            <w:r>
              <w:t>+ 71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  <w:tr>
        <w:tc>
          <w:tcPr>
            <w:tcW w:type="dxa" w:w="3402"/>
          </w:tcPr>
          <w:p>
            <w:r>
              <w:t>SoT, Huntingdon - Construct and Commission Railway Car Park</w:t>
            </w:r>
          </w:p>
        </w:tc>
        <w:tc>
          <w:tcPr>
            <w:tcW w:type="dxa" w:w="1474"/>
          </w:tcPr>
          <w:p>
            <w:r>
              <w:t>10/12/2021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Memento mori and amor fati</w:t>
            </w:r>
          </w:p>
        </w:tc>
      </w:tr>
      <w:tr>
        <w:tc>
          <w:tcPr>
            <w:tcW w:type="dxa" w:w="3402"/>
          </w:tcPr>
          <w:p>
            <w:r>
              <w:t>SoT, Spaceship Liftoff</w:t>
            </w:r>
          </w:p>
        </w:tc>
        <w:tc>
          <w:tcPr>
            <w:tcW w:type="dxa" w:w="1474"/>
          </w:tcPr>
          <w:p>
            <w:r>
              <w:t>31/03/2023</w:t>
            </w:r>
          </w:p>
        </w:tc>
        <w:tc>
          <w:tcPr>
            <w:tcW w:type="dxa" w:w="1134"/>
          </w:tcPr>
          <w:p>
            <w:r>
              <w:t>Not reported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5074"/>
          </w:tcPr>
          <w:p>
            <w:r>
              <w:rPr>
                <w:sz w:val="16"/>
              </w:rPr>
              <w:t>What you see if all there is</w:t>
            </w:r>
          </w:p>
        </w:tc>
      </w:tr>
    </w:tbl>
    <w:sectPr w:rsidR="00DF7B63" w:rsidRPr="00D30EF9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07" w:rsidRDefault="00584B07" w:rsidP="00D30EF9">
      <w:pPr>
        <w:spacing w:after="0" w:line="240" w:lineRule="auto"/>
      </w:pPr>
      <w:r>
        <w:separator/>
      </w:r>
    </w:p>
  </w:endnote>
  <w:end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39811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0EF9" w:rsidRDefault="00D30E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30EF9" w:rsidRDefault="00D30E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07" w:rsidRDefault="00584B07" w:rsidP="00D30EF9">
      <w:pPr>
        <w:spacing w:after="0" w:line="240" w:lineRule="auto"/>
      </w:pPr>
      <w:r>
        <w:separator/>
      </w:r>
    </w:p>
  </w:footnote>
  <w:footnote w:type="continuationSeparator" w:id="0">
    <w:p w:rsidR="00584B07" w:rsidRDefault="00584B07" w:rsidP="00D3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EF9" w:rsidRDefault="00D30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84B07"/>
    <w:rsid w:val="00AA1D8D"/>
    <w:rsid w:val="00B47730"/>
    <w:rsid w:val="00CB0664"/>
    <w:rsid w:val="00D30EF9"/>
    <w:rsid w:val="00DE7F50"/>
    <w:rsid w:val="00DF7B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07827C7-8B99-4E1C-A1EF-80EEFD84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ff3d39-6e7b-4d70-9b7c-8d9fe85d0f29">
      <Value>1</Value>
    </TaxCatchAll>
    <Security_x0020_Classification xmlns="15ff3d39-6e7b-4d70-9b7c-8d9fe85d0f29">Official</Security_x0020_Classification>
    <Historical_x0020_Importance xmlns="15ff3d39-6e7b-4d70-9b7c-8d9fe85d0f29">false</Historical_x0020_Importance>
    <lab66271e8ec4d9dbba2573eb272ae37 xmlns="c135ec81-e454-40e6-a72a-7c0ef2eed0b8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2018-19</TermName>
          <TermId xmlns="http://schemas.microsoft.com/office/infopath/2007/PartnerControls">3229a76d-397d-427e-aa67-f33da778fc31</TermId>
        </TermInfo>
      </Terms>
    </lab66271e8ec4d9dbba2573eb272ae37>
    <j7016c991dff466a8928f6cf09270ea2 xmlns="c135ec81-e454-40e6-a72a-7c0ef2eed0b8">
      <Terms xmlns="http://schemas.microsoft.com/office/infopath/2007/PartnerControls"/>
    </j7016c991dff466a8928f6cf09270ea2>
    <dlc_EmailTo xmlns="15ff3d39-6e7b-4d70-9b7c-8d9fe85d0f29" xsi:nil="true"/>
    <dlc_EmailSubject xmlns="15ff3d39-6e7b-4d70-9b7c-8d9fe85d0f29" xsi:nil="true"/>
    <dlc_EmailCC xmlns="15ff3d39-6e7b-4d70-9b7c-8d9fe85d0f29" xsi:nil="true"/>
    <c46fa6100ae34764a6ba18faef27c2ff xmlns="c135ec81-e454-40e6-a72a-7c0ef2eed0b8">
      <Terms xmlns="http://schemas.microsoft.com/office/infopath/2007/PartnerControls"/>
    </c46fa6100ae34764a6ba18faef27c2ff>
    <dlc_EmailFrom xmlns="15ff3d39-6e7b-4d70-9b7c-8d9fe85d0f29" xsi:nil="true"/>
    <dlc_EmailBCC xmlns="15ff3d39-6e7b-4d70-9b7c-8d9fe85d0f29" xsi:nil="true"/>
    <dlc_EmailSentUTC xmlns="15ff3d39-6e7b-4d70-9b7c-8d9fe85d0f2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7EAA7A7E8BE447BBD18306C257268E" ma:contentTypeVersion="7" ma:contentTypeDescription="Create a new document." ma:contentTypeScope="" ma:versionID="74cf89e2fa6d90433f09c92031410d50">
  <xsd:schema xmlns:xsd="http://www.w3.org/2001/XMLSchema" xmlns:xs="http://www.w3.org/2001/XMLSchema" xmlns:p="http://schemas.microsoft.com/office/2006/metadata/properties" xmlns:ns2="c135ec81-e454-40e6-a72a-7c0ef2eed0b8" xmlns:ns3="15ff3d39-6e7b-4d70-9b7c-8d9fe85d0f29" xmlns:ns4="a36a94dc-286a-4912-b01f-0d08e1b6b238" targetNamespace="http://schemas.microsoft.com/office/2006/metadata/properties" ma:root="true" ma:fieldsID="c7659e8cac98fb538a8888543a7d21d6" ns2:_="" ns3:_="" ns4:_="">
    <xsd:import namespace="c135ec81-e454-40e6-a72a-7c0ef2eed0b8"/>
    <xsd:import namespace="15ff3d39-6e7b-4d70-9b7c-8d9fe85d0f29"/>
    <xsd:import namespace="a36a94dc-286a-4912-b01f-0d08e1b6b238"/>
    <xsd:element name="properties">
      <xsd:complexType>
        <xsd:sequence>
          <xsd:element name="documentManagement">
            <xsd:complexType>
              <xsd:all>
                <xsd:element ref="ns2:c46fa6100ae34764a6ba18faef27c2ff" minOccurs="0"/>
                <xsd:element ref="ns3:TaxCatchAll" minOccurs="0"/>
                <xsd:element ref="ns3:TaxCatchAllLabel" minOccurs="0"/>
                <xsd:element ref="ns2:lab66271e8ec4d9dbba2573eb272ae37" minOccurs="0"/>
                <xsd:element ref="ns3:Historical_x0020_Importance" minOccurs="0"/>
                <xsd:element ref="ns3:Security_x0020_Classification" minOccurs="0"/>
                <xsd:element ref="ns2:j7016c991dff466a8928f6cf09270ea2" minOccurs="0"/>
                <xsd:element ref="ns3:dlc_EmailSentUTC" minOccurs="0"/>
                <xsd:element ref="ns3:dlc_EmailTo" minOccurs="0"/>
                <xsd:element ref="ns3:dlc_EmailFrom" minOccurs="0"/>
                <xsd:element ref="ns3:dlc_EmailCC" minOccurs="0"/>
                <xsd:element ref="ns3:dlc_EmailBCC" minOccurs="0"/>
                <xsd:element ref="ns3:dlc_EmailSubject" minOccurs="0"/>
                <xsd:element ref="ns4:MediaServiceMetadata" minOccurs="0"/>
                <xsd:element ref="ns4:MediaServiceFastMetadata" minOccurs="0"/>
                <xsd:element ref="ns2:SharedWithUsers" minOccurs="0"/>
                <xsd:element ref="ns2:SharedWithDetail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5ec81-e454-40e6-a72a-7c0ef2eed0b8" elementFormDefault="qualified">
    <xsd:import namespace="http://schemas.microsoft.com/office/2006/documentManagement/types"/>
    <xsd:import namespace="http://schemas.microsoft.com/office/infopath/2007/PartnerControls"/>
    <xsd:element name="c46fa6100ae34764a6ba18faef27c2ff" ma:index="8" nillable="true" ma:taxonomy="true" ma:internalName="c46fa6100ae34764a6ba18faef27c2ff" ma:taxonomyFieldName="CustomTag" ma:displayName="Custom" ma:default="" ma:fieldId="{c46fa610-0ae3-4764-a6ba-18faef27c2ff}" ma:sspId="5de26ec3-896b-4bef-bed1-ad194f885b2b" ma:termSetId="87973b59-d2a8-45a6-9a26-fe4a31f6cb31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ab66271e8ec4d9dbba2573eb272ae37" ma:index="12" nillable="true" ma:taxonomy="true" ma:internalName="lab66271e8ec4d9dbba2573eb272ae37" ma:taxonomyFieldName="FinancialYear" ma:displayName="Financial Year" ma:default="1;#2018-19|3229a76d-397d-427e-aa67-f33da778fc31" ma:fieldId="{5ab66271-e8ec-4d9d-bba2-573eb272ae37}" ma:sspId="5de26ec3-896b-4bef-bed1-ad194f885b2b" ma:termSetId="ad0d7153-16bc-4f62-8559-37863dc2e05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016c991dff466a8928f6cf09270ea2" ma:index="16" nillable="true" ma:taxonomy="true" ma:internalName="j7016c991dff466a8928f6cf09270ea2" ma:taxonomyFieldName="DfTSubject" ma:displayName="Subject" ma:default="" ma:fieldId="{37016c99-1dff-466a-8928-f6cf09270ea2}" ma:sspId="5de26ec3-896b-4bef-bed1-ad194f885b2b" ma:termSetId="62556208-2e21-45e2-9696-d18d7cb5106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f3d39-6e7b-4d70-9b7c-8d9fe85d0f29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2df6a8f0-56df-472a-8093-852bd7691f11}" ma:internalName="TaxCatchAll" ma:showField="CatchAllData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df6a8f0-56df-472a-8093-852bd7691f11}" ma:internalName="TaxCatchAllLabel" ma:readOnly="true" ma:showField="CatchAllDataLabel" ma:web="c135ec81-e454-40e6-a72a-7c0ef2eed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istorical_x0020_Importance" ma:index="14" nillable="true" ma:displayName="Historical Importance" ma:default="0" ma:internalName="Historical_x0020_Importance">
      <xsd:simpleType>
        <xsd:restriction base="dms:Boolean"/>
      </xsd:simpleType>
    </xsd:element>
    <xsd:element name="Security_x0020_Classification" ma:index="15" nillable="true" ma:displayName="Security Classification" ma:default="Official" ma:format="Dropdown" ma:internalName="Security_x0020_Classification" ma:readOnly="false">
      <xsd:simpleType>
        <xsd:restriction base="dms:Choice">
          <xsd:enumeration value="Official"/>
          <xsd:enumeration value="Official Sensitive"/>
        </xsd:restriction>
      </xsd:simpleType>
    </xsd:element>
    <xsd:element name="dlc_EmailSentUTC" ma:index="18" nillable="true" ma:displayName="Date Sent" ma:description="" ma:internalName="dlc_EmailSentUTC">
      <xsd:simpleType>
        <xsd:restriction base="dms:DateTime"/>
      </xsd:simpleType>
    </xsd:element>
    <xsd:element name="dlc_EmailTo" ma:index="19" nillable="true" ma:displayName="To" ma:description="" ma:internalName="dlc_EmailTo">
      <xsd:simpleType>
        <xsd:restriction base="dms:Note"/>
      </xsd:simpleType>
    </xsd:element>
    <xsd:element name="dlc_EmailFrom" ma:index="20" nillable="true" ma:displayName="From" ma:description="" ma:internalName="dlc_EmailFrom">
      <xsd:simpleType>
        <xsd:restriction base="dms:Text">
          <xsd:maxLength value="255"/>
        </xsd:restriction>
      </xsd:simpleType>
    </xsd:element>
    <xsd:element name="dlc_EmailCC" ma:index="21" nillable="true" ma:displayName="CC" ma:description="" ma:internalName="dlc_EmailCC">
      <xsd:simpleType>
        <xsd:restriction base="dms:Note">
          <xsd:maxLength value="1024"/>
        </xsd:restriction>
      </xsd:simpleType>
    </xsd:element>
    <xsd:element name="dlc_EmailBCC" ma:index="22" nillable="true" ma:displayName="BCC" ma:description="" ma:internalName="dlc_EmailBCC">
      <xsd:simpleType>
        <xsd:restriction base="dms:Note">
          <xsd:maxLength value="1024"/>
        </xsd:restriction>
      </xsd:simpleType>
    </xsd:element>
    <xsd:element name="dlc_EmailSubject" ma:index="23" nillable="true" ma:displayName="Email Subject" ma:description="" ma:internalName="dlc_EmailSubject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a94dc-286a-4912-b01f-0d08e1b6b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623960-6FA7-409D-97FF-82684A0FD6CF}">
  <ds:schemaRefs>
    <ds:schemaRef ds:uri="http://schemas.microsoft.com/office/2006/metadata/properties"/>
    <ds:schemaRef ds:uri="http://schemas.microsoft.com/office/infopath/2007/PartnerControls"/>
    <ds:schemaRef ds:uri="15ff3d39-6e7b-4d70-9b7c-8d9fe85d0f29"/>
    <ds:schemaRef ds:uri="c135ec81-e454-40e6-a72a-7c0ef2eed0b8"/>
  </ds:schemaRefs>
</ds:datastoreItem>
</file>

<file path=customXml/itemProps2.xml><?xml version="1.0" encoding="utf-8"?>
<ds:datastoreItem xmlns:ds="http://schemas.openxmlformats.org/officeDocument/2006/customXml" ds:itemID="{5FDE5783-D822-4FEA-9C72-A5A5C3F27E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68B4B-38F6-4C20-A063-C80082FEF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5ec81-e454-40e6-a72a-7c0ef2eed0b8"/>
    <ds:schemaRef ds:uri="15ff3d39-6e7b-4d70-9b7c-8d9fe85d0f29"/>
    <ds:schemaRef ds:uri="a36a94dc-286a-4912-b01f-0d08e1b6b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0CF5D01-4331-42BC-A839-AAE0AF823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William Grant</cp:lastModifiedBy>
  <cp:revision>3</cp:revision>
  <dcterms:created xsi:type="dcterms:W3CDTF">2020-07-03T12:25:00Z</dcterms:created>
  <dcterms:modified xsi:type="dcterms:W3CDTF">2020-07-03T12:25:00Z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0x010100567EAA7A7E8BE447BBD18306C257268E</vt:lpwstr>
  </property>
  <property fmtid="{D5CDD505-2E9C-101B-9397-08002B2CF9AE}" pid="3" name="FinancialYear">
    <vt:lpwstr>1;#2018-19|3229a76d-397d-427e-aa67-f33da778fc31</vt:lpwstr>
  </property>
</Properties>
</file>